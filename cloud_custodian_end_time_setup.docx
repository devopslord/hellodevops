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Custodian Setup Guide</w:t>
      </w:r>
    </w:p>
    <w:p>
      <w:pPr>
        <w:pStyle w:val="Heading1"/>
      </w:pPr>
      <w:r>
        <w:t>Overview</w:t>
      </w:r>
    </w:p>
    <w:p>
      <w:r>
        <w:t>This document provides a step-by-step guide to set up Cloud Custodian to automatically delete CloudFormation stacks based on an 'end_time' tag and a scheduled invocation every five minutes.</w:t>
      </w:r>
    </w:p>
    <w:p>
      <w:pPr>
        <w:pStyle w:val="Heading1"/>
      </w:pPr>
      <w:r>
        <w:t>Prerequisites</w:t>
      </w:r>
    </w:p>
    <w:p>
      <w:r>
        <w:rPr>
          <w:b/>
        </w:rPr>
        <w:t xml:space="preserve">• </w:t>
      </w:r>
      <w:r>
        <w:t>Python 3.7+ and pip</w:t>
        <w:br/>
      </w:r>
      <w:r>
        <w:rPr>
          <w:b/>
        </w:rPr>
        <w:t xml:space="preserve">• </w:t>
      </w:r>
      <w:r>
        <w:t>AWS CLI configured with appropriate credentials</w:t>
        <w:br/>
      </w:r>
      <w:r>
        <w:rPr>
          <w:b/>
        </w:rPr>
        <w:t xml:space="preserve">• </w:t>
      </w:r>
      <w:r>
        <w:t>An S3 bucket to stage Custodian policy code</w:t>
        <w:br/>
      </w:r>
      <w:r>
        <w:rPr>
          <w:b/>
        </w:rPr>
        <w:t xml:space="preserve">• </w:t>
      </w:r>
      <w:r>
        <w:t>IAM permissions to create IAM roles, Lambda functions, EventBridge rules, and S3 access</w:t>
        <w:br/>
      </w:r>
    </w:p>
    <w:p>
      <w:pPr>
        <w:pStyle w:val="Heading1"/>
      </w:pPr>
      <w:r>
        <w:t>Step 1: Install Cloud Custodian</w:t>
      </w:r>
    </w:p>
    <w:p>
      <w:r>
        <w:t>Install Cloud Custodian using pip:</w:t>
        <w:br/>
        <w:t>```bash</w:t>
        <w:br/>
        <w:t>pip3 install c7n</w:t>
        <w:br/>
        <w:t>```</w:t>
      </w:r>
    </w:p>
    <w:p>
      <w:pPr>
        <w:pStyle w:val="Heading1"/>
      </w:pPr>
      <w:r>
        <w:t>Step 2: Configure AWS Credentials</w:t>
      </w:r>
    </w:p>
    <w:p>
      <w:r>
        <w:t>Ensure your AWS CLI has a default region and credentials:</w:t>
        <w:br/>
        <w:t>```bash</w:t>
        <w:br/>
        <w:t>aws configure</w:t>
        <w:br/>
        <w:t>```</w:t>
      </w:r>
    </w:p>
    <w:p>
      <w:pPr>
        <w:pStyle w:val="Heading1"/>
      </w:pPr>
      <w:r>
        <w:t>Step 3: Define the Custodian Policy</w:t>
      </w:r>
    </w:p>
    <w:p>
      <w:r>
        <w:t>Create a policy file `delete-by-end-time.yml` with the following content:</w:t>
      </w:r>
    </w:p>
    <w:p>
      <w:r>
        <w:t>```yaml</w:t>
        <w:br/>
        <w:t>policies:</w:t>
        <w:br/>
        <w:t xml:space="preserve">  - name: cfn-delete-by-end-time</w:t>
        <w:br/>
        <w:t xml:space="preserve">    resource: cfn</w:t>
        <w:br/>
        <w:t xml:space="preserve">    description: &gt;</w:t>
        <w:br/>
        <w:t xml:space="preserve">      Delete CFN stacks whose 'end_time' tag has passed.</w:t>
        <w:br/>
        <w:t xml:space="preserve">    mode:</w:t>
        <w:br/>
        <w:t xml:space="preserve">      type: periodic</w:t>
        <w:br/>
        <w:t xml:space="preserve">      schedule: "rate(5 minutes)"</w:t>
        <w:br/>
        <w:t xml:space="preserve">      role: arn:aws:iam::123456789012:role/CustodianLambdaRole</w:t>
        <w:br/>
        <w:t xml:space="preserve">    filters:</w:t>
        <w:br/>
        <w:t xml:space="preserve">      - type: value</w:t>
        <w:br/>
        <w:t xml:space="preserve">        key: "tag:end_time"</w:t>
        <w:br/>
        <w:t xml:space="preserve">        value_type: age</w:t>
        <w:br/>
        <w:t xml:space="preserve">        op: ge</w:t>
        <w:br/>
        <w:t xml:space="preserve">        value: 0</w:t>
        <w:br/>
        <w:t xml:space="preserve">    actions:</w:t>
        <w:br/>
        <w:t xml:space="preserve">      - type: set-protection</w:t>
        <w:br/>
        <w:t xml:space="preserve">        state: False</w:t>
        <w:br/>
        <w:t xml:space="preserve">      - type: delete</w:t>
        <w:br/>
        <w:t>```</w:t>
      </w:r>
    </w:p>
    <w:p>
      <w:pPr>
        <w:pStyle w:val="Heading1"/>
      </w:pPr>
      <w:r>
        <w:t>Step 4: Create the IAM Execution Role</w:t>
      </w:r>
    </w:p>
    <w:p>
      <w:r>
        <w:t>Create a role `CustodianLambdaRole` with trust and permissions policies:</w:t>
        <w:br/>
        <w:t>1. Trust policy (trust-policy.json)</w:t>
        <w:br/>
        <w:t>2. Permissions policy (permissions-policy.json)</w:t>
        <w:br/>
        <w:t>3. AWS CLI commands:</w:t>
        <w:br/>
        <w:t>```bash</w:t>
        <w:br/>
        <w:t>aws iam create-role --role-name CustodianLambdaRole --assume-role-policy-document file://trust-policy.json</w:t>
        <w:br/>
        <w:t>aws iam attach-role-policy --role-name CustodianLambdaRole --policy-arn arn:aws:iam::aws:policy/service-role/AWSLambdaBasicExecutionRole</w:t>
        <w:br/>
        <w:t>aws iam put-role-policy --role-name CustodianLambdaRole --policy-name CustodianStackPolicy --policy-document file://permissions-policy.json</w:t>
        <w:br/>
        <w:t>```</w:t>
      </w:r>
    </w:p>
    <w:p>
      <w:pPr>
        <w:pStyle w:val="Heading1"/>
      </w:pPr>
      <w:r>
        <w:t>Step 5: Prepare the S3 Bucket</w:t>
      </w:r>
    </w:p>
    <w:p>
      <w:r>
        <w:t>Ensure the S3 bucket exists or create it:</w:t>
        <w:br/>
        <w:t>```bash</w:t>
        <w:br/>
        <w:t>aws s3 ls s3://my-custodian-bucket || aws s3 mb s3://my-custodian-bucket</w:t>
        <w:br/>
        <w:t>```</w:t>
      </w:r>
    </w:p>
    <w:p>
      <w:pPr>
        <w:pStyle w:val="Heading1"/>
      </w:pPr>
      <w:r>
        <w:t>Step 6: Deploy the Policy</w:t>
      </w:r>
    </w:p>
    <w:p>
      <w:r>
        <w:t>Deploy the policy as a scheduled Lambda:</w:t>
        <w:br/>
        <w:t>```bash</w:t>
        <w:br/>
        <w:t>custodian run --region us-east-1 -s s3://my-custodian-bucket policies/delete-by-end-time.yml</w:t>
        <w:br/>
        <w:t>```</w:t>
      </w:r>
    </w:p>
    <w:p>
      <w:pPr>
        <w:pStyle w:val="Heading1"/>
      </w:pPr>
      <w:r>
        <w:t>Step 7: Verify Deployment</w:t>
      </w:r>
    </w:p>
    <w:p>
      <w:r>
        <w:t>• Check the Lambda function in the AWS Console (name: custodian-cfn-delete-by-end-time)</w:t>
        <w:br/>
        <w:t>• Confirm the EventBridge rule is scheduled for every 5 minutes</w:t>
        <w:br/>
        <w:t>• Monitor CloudWatch Logs under `/aws/lambda/custodian-cfn-delete-by-end-time`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